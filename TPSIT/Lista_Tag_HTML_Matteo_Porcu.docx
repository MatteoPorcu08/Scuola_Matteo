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8D6C" w14:textId="77777777" w:rsidR="00326F9A" w:rsidRDefault="00000000">
      <w:pPr>
        <w:pStyle w:val="Titolo1"/>
        <w:rPr>
          <w:color w:val="FF0000"/>
          <w:lang w:val="it-IT"/>
        </w:rPr>
      </w:pPr>
      <w:r w:rsidRPr="0096774A">
        <w:rPr>
          <w:color w:val="FF0000"/>
          <w:lang w:val="it-IT"/>
        </w:rPr>
        <w:t>Lista Completa dei TAG HTML</w:t>
      </w:r>
    </w:p>
    <w:p w14:paraId="071695B6" w14:textId="1A3FFDE1" w:rsidR="0096774A" w:rsidRPr="0096774A" w:rsidRDefault="00000000" w:rsidP="0096774A">
      <w:pPr>
        <w:rPr>
          <w:lang w:val="it-IT"/>
        </w:rPr>
      </w:pPr>
      <w:r>
        <w:rPr>
          <w:b/>
          <w:color w:val="0066CC"/>
          <w:lang w:val="it-IT"/>
        </w:rPr>
        <w:pict w14:anchorId="259D2FD0">
          <v:rect id="_x0000_i1025" style="width:0;height:1.5pt" o:hralign="center" o:hrstd="t" o:hr="t" fillcolor="#a0a0a0" stroked="f"/>
        </w:pict>
      </w:r>
    </w:p>
    <w:p w14:paraId="75C13149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0066CC"/>
          <w:lang w:val="it-IT"/>
        </w:rPr>
        <w:t>ELEMENTI DI BASE</w:t>
      </w:r>
    </w:p>
    <w:p w14:paraId="0F8CC18C" w14:textId="77777777" w:rsidR="00326F9A" w:rsidRPr="0096774A" w:rsidRDefault="00000000">
      <w:pPr>
        <w:rPr>
          <w:lang w:val="it-IT"/>
        </w:rPr>
      </w:pPr>
      <w:r w:rsidRPr="0096774A">
        <w:rPr>
          <w:b/>
          <w:color w:val="0066CC"/>
          <w:lang w:val="it-IT"/>
        </w:rPr>
        <w:t>&lt;HTML&gt;&lt;/HTML&gt; - Tipo documento</w:t>
      </w:r>
    </w:p>
    <w:p w14:paraId="25E9CD6F" w14:textId="77777777" w:rsidR="00326F9A" w:rsidRPr="0096774A" w:rsidRDefault="00000000">
      <w:pPr>
        <w:rPr>
          <w:lang w:val="it-IT"/>
        </w:rPr>
      </w:pPr>
      <w:r w:rsidRPr="0096774A">
        <w:rPr>
          <w:b/>
          <w:color w:val="0066CC"/>
          <w:lang w:val="it-IT"/>
        </w:rPr>
        <w:t>&lt;HEAD&gt;&lt;/HEAD&gt; - Testata</w:t>
      </w:r>
    </w:p>
    <w:p w14:paraId="157AF04C" w14:textId="77777777" w:rsidR="00326F9A" w:rsidRPr="0096774A" w:rsidRDefault="00000000">
      <w:pPr>
        <w:rPr>
          <w:lang w:val="it-IT"/>
        </w:rPr>
      </w:pPr>
      <w:r w:rsidRPr="0096774A">
        <w:rPr>
          <w:b/>
          <w:color w:val="0066CC"/>
          <w:lang w:val="it-IT"/>
        </w:rPr>
        <w:t>&lt;TITLE&gt;&lt;/TITLE&gt; - Titolo della pagina</w:t>
      </w:r>
    </w:p>
    <w:p w14:paraId="430376F6" w14:textId="77777777" w:rsidR="0096774A" w:rsidRDefault="00000000">
      <w:pPr>
        <w:rPr>
          <w:b/>
          <w:color w:val="0066CC"/>
          <w:lang w:val="it-IT"/>
        </w:rPr>
      </w:pPr>
      <w:r w:rsidRPr="0096774A">
        <w:rPr>
          <w:b/>
          <w:color w:val="0066CC"/>
          <w:lang w:val="it-IT"/>
        </w:rPr>
        <w:t>&lt;BODY&gt;&lt;/BODY&gt; - Corpo della pagina</w:t>
      </w:r>
    </w:p>
    <w:p w14:paraId="21BFB245" w14:textId="76F78C5D" w:rsidR="0096774A" w:rsidRPr="0096774A" w:rsidRDefault="00000000">
      <w:pPr>
        <w:rPr>
          <w:b/>
          <w:color w:val="0066CC"/>
          <w:lang w:val="it-IT"/>
        </w:rPr>
      </w:pPr>
      <w:r>
        <w:rPr>
          <w:b/>
          <w:color w:val="0066CC"/>
          <w:lang w:val="it-IT"/>
        </w:rPr>
        <w:pict w14:anchorId="11D0B330">
          <v:rect id="_x0000_i1026" style="width:0;height:1.5pt" o:hralign="center" o:hrstd="t" o:hr="t" fillcolor="#a0a0a0" stroked="f"/>
        </w:pict>
      </w:r>
    </w:p>
    <w:p w14:paraId="36D429F5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663399"/>
          <w:lang w:val="it-IT"/>
        </w:rPr>
        <w:t>STRUTTURA E SEZIONI</w:t>
      </w:r>
    </w:p>
    <w:p w14:paraId="045A783F" w14:textId="77777777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&lt;DIV&gt;&lt;/DIV&gt; - Divisione generica</w:t>
      </w:r>
    </w:p>
    <w:p w14:paraId="1DC3AD01" w14:textId="375309B9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&lt;SPAN&gt;&lt;/SPAN&gt; - Sezione in</w:t>
      </w:r>
      <w:r w:rsidR="00361BB1">
        <w:rPr>
          <w:b/>
          <w:color w:val="663399"/>
          <w:lang w:val="it-IT"/>
        </w:rPr>
        <w:t xml:space="preserve"> </w:t>
      </w:r>
      <w:r w:rsidRPr="0096774A">
        <w:rPr>
          <w:b/>
          <w:color w:val="663399"/>
          <w:lang w:val="it-IT"/>
        </w:rPr>
        <w:t>linea</w:t>
      </w:r>
    </w:p>
    <w:p w14:paraId="76D0C7F7" w14:textId="77777777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&lt;HEADER&gt;&lt;/HEADER&gt; - Intestazione</w:t>
      </w:r>
    </w:p>
    <w:p w14:paraId="42944F4F" w14:textId="77777777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&lt;FOOTER&gt;&lt;/FOOTER&gt; - Piè di pagina</w:t>
      </w:r>
    </w:p>
    <w:p w14:paraId="4EB357D9" w14:textId="77777777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&lt;SECTION&gt;&lt;/SECTION&gt; - Sezione di contenuto</w:t>
      </w:r>
    </w:p>
    <w:p w14:paraId="513E0AFB" w14:textId="77777777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&lt;ARTICLE&gt;&lt;/ARTICLE&gt; - Articolo indipendente</w:t>
      </w:r>
    </w:p>
    <w:p w14:paraId="54380F48" w14:textId="77777777" w:rsidR="00326F9A" w:rsidRPr="0096774A" w:rsidRDefault="00000000">
      <w:pPr>
        <w:rPr>
          <w:lang w:val="it-IT"/>
        </w:rPr>
      </w:pPr>
      <w:r w:rsidRPr="0096774A">
        <w:rPr>
          <w:b/>
          <w:color w:val="663399"/>
          <w:lang w:val="it-IT"/>
        </w:rPr>
        <w:t>&lt;ASIDE&gt;&lt;/ASIDE&gt; - Contenuto a lato</w:t>
      </w:r>
    </w:p>
    <w:p w14:paraId="05AF1DAB" w14:textId="77777777" w:rsidR="00326F9A" w:rsidRDefault="00000000">
      <w:pPr>
        <w:rPr>
          <w:b/>
          <w:color w:val="663399"/>
          <w:lang w:val="it-IT"/>
        </w:rPr>
      </w:pPr>
      <w:r w:rsidRPr="0096774A">
        <w:rPr>
          <w:b/>
          <w:color w:val="663399"/>
          <w:lang w:val="it-IT"/>
        </w:rPr>
        <w:t>&lt;NAV&gt;&lt;/NAV&gt; - Navigazione</w:t>
      </w:r>
    </w:p>
    <w:p w14:paraId="4DDC45D5" w14:textId="1984F7AC" w:rsidR="0096774A" w:rsidRPr="0096774A" w:rsidRDefault="00000000">
      <w:pPr>
        <w:rPr>
          <w:lang w:val="it-IT"/>
        </w:rPr>
      </w:pPr>
      <w:r>
        <w:rPr>
          <w:b/>
          <w:color w:val="0066CC"/>
          <w:lang w:val="it-IT"/>
        </w:rPr>
        <w:pict w14:anchorId="4F7A1503">
          <v:rect id="_x0000_i1027" style="width:0;height:1.5pt" o:hralign="center" o:hrstd="t" o:hr="t" fillcolor="#a0a0a0" stroked="f"/>
        </w:pict>
      </w:r>
    </w:p>
    <w:p w14:paraId="2A11DACD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CC6600"/>
          <w:lang w:val="it-IT"/>
        </w:rPr>
        <w:t>TESTO E FORMATTAZIONE</w:t>
      </w:r>
    </w:p>
    <w:p w14:paraId="0A03AE5C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&lt;H1&gt;&lt;/H1&gt; - Intestazione grande</w:t>
      </w:r>
    </w:p>
    <w:p w14:paraId="4A44C8A0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&lt;H2&gt;&lt;/H2&gt; - Intestazione media</w:t>
      </w:r>
    </w:p>
    <w:p w14:paraId="4BD18DB9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&lt;H3&gt;&lt;/H3&gt; - Intestazione piccola</w:t>
      </w:r>
    </w:p>
    <w:p w14:paraId="4136C5C1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&lt;P&gt;&lt;/P&gt; - Paragrafo</w:t>
      </w:r>
    </w:p>
    <w:p w14:paraId="6D4D44E4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&lt;BR&gt; - Interruzione di riga</w:t>
      </w:r>
    </w:p>
    <w:p w14:paraId="4858DF7B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&lt;HR&gt; - Linea orizzontale</w:t>
      </w:r>
    </w:p>
    <w:p w14:paraId="148246E1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&lt;B&gt;&lt;/B&gt; - Testo in grassetto</w:t>
      </w:r>
    </w:p>
    <w:p w14:paraId="64E5ED5E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lastRenderedPageBreak/>
        <w:t>&lt;I&gt;&lt;/I&gt; - Testo in corsivo</w:t>
      </w:r>
    </w:p>
    <w:p w14:paraId="63D021DD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&lt;U&gt;&lt;/U&gt; - Testo sottolineato</w:t>
      </w:r>
    </w:p>
    <w:p w14:paraId="42AFF8A5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&lt;STRONG&gt;&lt;/STRONG&gt; - Testo enfatizzato</w:t>
      </w:r>
    </w:p>
    <w:p w14:paraId="73E2B837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6600"/>
          <w:lang w:val="it-IT"/>
        </w:rPr>
        <w:t>&lt;EM&gt;&lt;/EM&gt; - Testo enfatizzato in corsivo</w:t>
      </w:r>
    </w:p>
    <w:p w14:paraId="5BC213DC" w14:textId="77777777" w:rsidR="00326F9A" w:rsidRDefault="00000000">
      <w:pPr>
        <w:rPr>
          <w:b/>
          <w:color w:val="CC6600"/>
          <w:lang w:val="it-IT"/>
        </w:rPr>
      </w:pPr>
      <w:r w:rsidRPr="0096774A">
        <w:rPr>
          <w:b/>
          <w:color w:val="CC6600"/>
          <w:lang w:val="it-IT"/>
        </w:rPr>
        <w:t>&lt;MARK&gt;&lt;/MARK&gt; - Testo evidenziato</w:t>
      </w:r>
    </w:p>
    <w:p w14:paraId="1F928B9C" w14:textId="278E6E57" w:rsidR="0096774A" w:rsidRPr="0096774A" w:rsidRDefault="00000000">
      <w:pPr>
        <w:rPr>
          <w:lang w:val="it-IT"/>
        </w:rPr>
      </w:pPr>
      <w:r>
        <w:rPr>
          <w:b/>
          <w:color w:val="0066CC"/>
          <w:lang w:val="it-IT"/>
        </w:rPr>
        <w:pict w14:anchorId="33BE534D">
          <v:rect id="_x0000_i1028" style="width:0;height:1.5pt" o:hralign="center" o:hrstd="t" o:hr="t" fillcolor="#a0a0a0" stroked="f"/>
        </w:pict>
      </w:r>
    </w:p>
    <w:p w14:paraId="3F80BEC1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3399FF"/>
          <w:lang w:val="it-IT"/>
        </w:rPr>
        <w:t>LISTE</w:t>
      </w:r>
    </w:p>
    <w:p w14:paraId="4922D82A" w14:textId="77777777" w:rsidR="00326F9A" w:rsidRPr="0096774A" w:rsidRDefault="00000000">
      <w:pPr>
        <w:rPr>
          <w:lang w:val="it-IT"/>
        </w:rPr>
      </w:pPr>
      <w:r w:rsidRPr="0096774A">
        <w:rPr>
          <w:b/>
          <w:color w:val="3399FF"/>
          <w:lang w:val="it-IT"/>
        </w:rPr>
        <w:t>&lt;UL&gt;&lt;/UL&gt; - Lista non ordinata</w:t>
      </w:r>
    </w:p>
    <w:p w14:paraId="58CBAC3B" w14:textId="77777777" w:rsidR="00326F9A" w:rsidRPr="0096774A" w:rsidRDefault="00000000">
      <w:pPr>
        <w:rPr>
          <w:lang w:val="it-IT"/>
        </w:rPr>
      </w:pPr>
      <w:r w:rsidRPr="0096774A">
        <w:rPr>
          <w:b/>
          <w:color w:val="3399FF"/>
          <w:lang w:val="it-IT"/>
        </w:rPr>
        <w:t>&lt;OL&gt;&lt;/OL&gt; - Lista ordinata</w:t>
      </w:r>
    </w:p>
    <w:p w14:paraId="189B3FA2" w14:textId="77777777" w:rsidR="00326F9A" w:rsidRDefault="00000000">
      <w:pPr>
        <w:rPr>
          <w:b/>
          <w:color w:val="3399FF"/>
          <w:lang w:val="it-IT"/>
        </w:rPr>
      </w:pPr>
      <w:r w:rsidRPr="0096774A">
        <w:rPr>
          <w:b/>
          <w:color w:val="3399FF"/>
          <w:lang w:val="it-IT"/>
        </w:rPr>
        <w:t>&lt;LI&gt;&lt;/LI&gt; - Elemento di lista</w:t>
      </w:r>
    </w:p>
    <w:p w14:paraId="0D0F2D8F" w14:textId="405E9A67" w:rsidR="00221996" w:rsidRDefault="00221996">
      <w:pPr>
        <w:rPr>
          <w:b/>
          <w:color w:val="3399FF"/>
          <w:lang w:val="it-IT"/>
        </w:rPr>
      </w:pPr>
      <w:r w:rsidRPr="00221996">
        <w:rPr>
          <w:b/>
          <w:color w:val="3399FF"/>
          <w:lang w:val="it-IT"/>
        </w:rPr>
        <w:t>&lt;OL TYPE=A|a|I|i|1&gt; - Tipo di</w:t>
      </w:r>
      <w:r>
        <w:rPr>
          <w:b/>
          <w:color w:val="3399FF"/>
          <w:lang w:val="it-IT"/>
        </w:rPr>
        <w:t xml:space="preserve"> numero</w:t>
      </w:r>
    </w:p>
    <w:p w14:paraId="6FCD1D67" w14:textId="09B3BF62" w:rsidR="00221996" w:rsidRPr="00221996" w:rsidRDefault="00221996">
      <w:pPr>
        <w:rPr>
          <w:lang w:val="it-IT"/>
        </w:rPr>
      </w:pPr>
      <w:r>
        <w:rPr>
          <w:b/>
          <w:color w:val="3399FF"/>
          <w:lang w:val="it-IT"/>
        </w:rPr>
        <w:t>&lt;LI TYPE=A|a|I|i|1&gt; - Tipo di numero</w:t>
      </w:r>
    </w:p>
    <w:p w14:paraId="16E4E86B" w14:textId="77777777" w:rsidR="00326F9A" w:rsidRPr="0096774A" w:rsidRDefault="00000000">
      <w:pPr>
        <w:rPr>
          <w:lang w:val="it-IT"/>
        </w:rPr>
      </w:pPr>
      <w:r w:rsidRPr="0096774A">
        <w:rPr>
          <w:b/>
          <w:color w:val="3399FF"/>
          <w:lang w:val="it-IT"/>
        </w:rPr>
        <w:t>&lt;DL&gt;&lt;/DL&gt; - Lista di definizioni</w:t>
      </w:r>
    </w:p>
    <w:p w14:paraId="66B51E0C" w14:textId="77777777" w:rsidR="00326F9A" w:rsidRPr="0096774A" w:rsidRDefault="00000000">
      <w:pPr>
        <w:rPr>
          <w:lang w:val="it-IT"/>
        </w:rPr>
      </w:pPr>
      <w:r w:rsidRPr="0096774A">
        <w:rPr>
          <w:b/>
          <w:color w:val="3399FF"/>
          <w:lang w:val="it-IT"/>
        </w:rPr>
        <w:t>&lt;DT&gt;&lt;/DT&gt; - Termine di definizione</w:t>
      </w:r>
    </w:p>
    <w:p w14:paraId="4D4E8FA5" w14:textId="77777777" w:rsidR="00326F9A" w:rsidRDefault="00000000">
      <w:pPr>
        <w:rPr>
          <w:b/>
          <w:color w:val="3399FF"/>
          <w:lang w:val="it-IT"/>
        </w:rPr>
      </w:pPr>
      <w:r w:rsidRPr="0096774A">
        <w:rPr>
          <w:b/>
          <w:color w:val="3399FF"/>
          <w:lang w:val="it-IT"/>
        </w:rPr>
        <w:t>&lt;DD&gt;&lt;/DD&gt; - Descrizione di definizione</w:t>
      </w:r>
    </w:p>
    <w:p w14:paraId="3C91649D" w14:textId="502E9EE3" w:rsidR="0096774A" w:rsidRPr="0096774A" w:rsidRDefault="00000000">
      <w:pPr>
        <w:rPr>
          <w:lang w:val="it-IT"/>
        </w:rPr>
      </w:pPr>
      <w:r>
        <w:rPr>
          <w:b/>
          <w:color w:val="0066CC"/>
          <w:lang w:val="it-IT"/>
        </w:rPr>
        <w:pict w14:anchorId="260CB2A8">
          <v:rect id="_x0000_i1029" style="width:0;height:1.5pt" o:hralign="center" o:hrstd="t" o:hr="t" fillcolor="#a0a0a0" stroked="f"/>
        </w:pict>
      </w:r>
    </w:p>
    <w:p w14:paraId="59E98C40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FF9933"/>
          <w:lang w:val="it-IT"/>
        </w:rPr>
        <w:t>TABELLE</w:t>
      </w:r>
    </w:p>
    <w:p w14:paraId="6FB64EE2" w14:textId="77777777" w:rsidR="00326F9A" w:rsidRPr="0096774A" w:rsidRDefault="00000000">
      <w:pPr>
        <w:rPr>
          <w:lang w:val="it-IT"/>
        </w:rPr>
      </w:pPr>
      <w:r w:rsidRPr="0096774A">
        <w:rPr>
          <w:b/>
          <w:color w:val="FF9933"/>
          <w:lang w:val="it-IT"/>
        </w:rPr>
        <w:t>&lt;TABLE&gt;&lt;/TABLE&gt; - Tabella</w:t>
      </w:r>
    </w:p>
    <w:p w14:paraId="3FFD39ED" w14:textId="77777777" w:rsidR="00326F9A" w:rsidRPr="0096774A" w:rsidRDefault="00000000">
      <w:pPr>
        <w:rPr>
          <w:lang w:val="it-IT"/>
        </w:rPr>
      </w:pPr>
      <w:r w:rsidRPr="0096774A">
        <w:rPr>
          <w:b/>
          <w:color w:val="FF9933"/>
          <w:lang w:val="it-IT"/>
        </w:rPr>
        <w:t>&lt;TR&gt;&lt;/TR&gt; - Riga di tabella</w:t>
      </w:r>
    </w:p>
    <w:p w14:paraId="70A3FC75" w14:textId="77777777" w:rsidR="00326F9A" w:rsidRPr="0096774A" w:rsidRDefault="00000000">
      <w:pPr>
        <w:rPr>
          <w:lang w:val="it-IT"/>
        </w:rPr>
      </w:pPr>
      <w:r w:rsidRPr="0096774A">
        <w:rPr>
          <w:b/>
          <w:color w:val="FF9933"/>
          <w:lang w:val="it-IT"/>
        </w:rPr>
        <w:t>&lt;TH&gt;&lt;/TH&gt; - Intestazione di tabella</w:t>
      </w:r>
    </w:p>
    <w:p w14:paraId="5E18F9A8" w14:textId="77777777" w:rsidR="00326F9A" w:rsidRDefault="00000000">
      <w:pPr>
        <w:rPr>
          <w:b/>
          <w:color w:val="FF9933"/>
          <w:lang w:val="it-IT"/>
        </w:rPr>
      </w:pPr>
      <w:r w:rsidRPr="0096774A">
        <w:rPr>
          <w:b/>
          <w:color w:val="FF9933"/>
          <w:lang w:val="it-IT"/>
        </w:rPr>
        <w:t>&lt;TD&gt;&lt;/TD&gt; - Cella di tabella</w:t>
      </w:r>
    </w:p>
    <w:p w14:paraId="5596F8EE" w14:textId="6CAEA8F0" w:rsidR="00221996" w:rsidRPr="00221996" w:rsidRDefault="00221996">
      <w:pPr>
        <w:rPr>
          <w:b/>
          <w:color w:val="FF9933"/>
          <w:lang w:val="it-IT"/>
        </w:rPr>
      </w:pPr>
      <w:r w:rsidRPr="00221996">
        <w:rPr>
          <w:b/>
          <w:color w:val="FF9933"/>
          <w:lang w:val="it-IT"/>
        </w:rPr>
        <w:t>&lt;TABLE BGCOLOR=”#******”&gt;&lt;/TABLE&gt; - Tabella: colore di</w:t>
      </w:r>
      <w:r>
        <w:rPr>
          <w:b/>
          <w:color w:val="FF9933"/>
          <w:lang w:val="it-IT"/>
        </w:rPr>
        <w:t xml:space="preserve"> sfondo</w:t>
      </w:r>
    </w:p>
    <w:p w14:paraId="236A338B" w14:textId="4028E163" w:rsidR="002A0F08" w:rsidRPr="00221996" w:rsidRDefault="002A0F08">
      <w:pPr>
        <w:rPr>
          <w:b/>
          <w:color w:val="FF9933"/>
          <w:lang w:val="it-IT"/>
        </w:rPr>
      </w:pPr>
      <w:r w:rsidRPr="00221996">
        <w:rPr>
          <w:b/>
          <w:color w:val="FF9933"/>
          <w:lang w:val="it-IT"/>
        </w:rPr>
        <w:t>&lt;TABLE WIDTH=?&gt; - Larghezza Tabelle (in pixel)</w:t>
      </w:r>
    </w:p>
    <w:p w14:paraId="0CC3A4C2" w14:textId="48944DD0" w:rsidR="002A0F08" w:rsidRDefault="002A0F08">
      <w:pPr>
        <w:rPr>
          <w:b/>
          <w:color w:val="FF9933"/>
          <w:lang w:val="it-IT"/>
        </w:rPr>
      </w:pPr>
      <w:r>
        <w:rPr>
          <w:b/>
          <w:color w:val="FF9933"/>
          <w:lang w:val="it-IT"/>
        </w:rPr>
        <w:t>&lt;TABLE WIDTH=?%&gt; - Larghezza % Tabella</w:t>
      </w:r>
    </w:p>
    <w:p w14:paraId="459667C0" w14:textId="66697670" w:rsidR="00221996" w:rsidRDefault="00221996">
      <w:pPr>
        <w:rPr>
          <w:b/>
          <w:color w:val="FF9933"/>
          <w:lang w:val="it-IT"/>
        </w:rPr>
      </w:pPr>
      <w:r>
        <w:rPr>
          <w:b/>
          <w:color w:val="FF9933"/>
          <w:lang w:val="it-IT"/>
        </w:rPr>
        <w:t>&lt;TD COLSPAN=?&gt; - Unione colonne</w:t>
      </w:r>
    </w:p>
    <w:p w14:paraId="2F90CB05" w14:textId="06ABE337" w:rsidR="00221996" w:rsidRPr="002A0F08" w:rsidRDefault="00221996">
      <w:pPr>
        <w:rPr>
          <w:b/>
          <w:color w:val="FF9933"/>
          <w:lang w:val="it-IT"/>
        </w:rPr>
      </w:pPr>
      <w:r>
        <w:rPr>
          <w:b/>
          <w:color w:val="FF9933"/>
          <w:lang w:val="it-IT"/>
        </w:rPr>
        <w:t>&lt;TD ROWSPAN=?&gt; - Unione righe</w:t>
      </w:r>
    </w:p>
    <w:p w14:paraId="7F2E8442" w14:textId="77777777" w:rsidR="00326F9A" w:rsidRDefault="00000000">
      <w:pPr>
        <w:rPr>
          <w:b/>
          <w:color w:val="FF9933"/>
          <w:lang w:val="it-IT"/>
        </w:rPr>
      </w:pPr>
      <w:r w:rsidRPr="0096774A">
        <w:rPr>
          <w:b/>
          <w:color w:val="FF9933"/>
          <w:lang w:val="it-IT"/>
        </w:rPr>
        <w:t>&lt;CAPTION&gt;&lt;/CAPTION&gt; - Didascalia della tabella</w:t>
      </w:r>
    </w:p>
    <w:p w14:paraId="0586B74C" w14:textId="3A1D1B57" w:rsidR="0096774A" w:rsidRPr="0096774A" w:rsidRDefault="00000000">
      <w:pPr>
        <w:rPr>
          <w:lang w:val="it-IT"/>
        </w:rPr>
      </w:pPr>
      <w:r>
        <w:rPr>
          <w:b/>
          <w:color w:val="0066CC"/>
          <w:lang w:val="it-IT"/>
        </w:rPr>
        <w:lastRenderedPageBreak/>
        <w:pict w14:anchorId="1DBB6BA3">
          <v:rect id="_x0000_i1030" style="width:0;height:1.5pt" o:hralign="center" o:hrstd="t" o:hr="t" fillcolor="#a0a0a0" stroked="f"/>
        </w:pict>
      </w:r>
    </w:p>
    <w:p w14:paraId="3694DD33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CC0000"/>
          <w:lang w:val="it-IT"/>
        </w:rPr>
        <w:t>LINK E MEDIA</w:t>
      </w:r>
    </w:p>
    <w:p w14:paraId="07F6C5DF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0000"/>
          <w:lang w:val="it-IT"/>
        </w:rPr>
        <w:t>&lt;A HREF=''&gt;&lt;/A&gt; - Link ipertestuale</w:t>
      </w:r>
    </w:p>
    <w:p w14:paraId="2111B569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0000"/>
          <w:lang w:val="it-IT"/>
        </w:rPr>
        <w:t>&lt;IMG SRC='' ALT=''&gt; - Immagine</w:t>
      </w:r>
    </w:p>
    <w:p w14:paraId="3F6935DE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0000"/>
          <w:lang w:val="it-IT"/>
        </w:rPr>
        <w:t>&lt;VIDEO&gt;&lt;/VIDEO&gt; - Video</w:t>
      </w:r>
    </w:p>
    <w:p w14:paraId="42444C62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0000"/>
          <w:lang w:val="it-IT"/>
        </w:rPr>
        <w:t>&lt;AUDIO&gt;&lt;/AUDIO&gt; - Audio</w:t>
      </w:r>
    </w:p>
    <w:p w14:paraId="5133110F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0000"/>
          <w:lang w:val="it-IT"/>
        </w:rPr>
        <w:t>&lt;SOURCE SRC=''&gt; - Fonte per video/audio</w:t>
      </w:r>
    </w:p>
    <w:p w14:paraId="2F2254E7" w14:textId="77777777" w:rsidR="00326F9A" w:rsidRDefault="00000000">
      <w:pPr>
        <w:rPr>
          <w:b/>
          <w:color w:val="CC0000"/>
          <w:lang w:val="it-IT"/>
        </w:rPr>
      </w:pPr>
      <w:r w:rsidRPr="0096774A">
        <w:rPr>
          <w:b/>
          <w:color w:val="CC0000"/>
          <w:lang w:val="it-IT"/>
        </w:rPr>
        <w:t>&lt;IFRAME SRC=''&gt;&lt;/IFRAME&gt; - Frame incorporato</w:t>
      </w:r>
    </w:p>
    <w:p w14:paraId="6C631CE0" w14:textId="351C9B7D" w:rsidR="0096774A" w:rsidRPr="0096774A" w:rsidRDefault="00000000">
      <w:pPr>
        <w:rPr>
          <w:lang w:val="it-IT"/>
        </w:rPr>
      </w:pPr>
      <w:r>
        <w:rPr>
          <w:b/>
          <w:color w:val="0066CC"/>
          <w:lang w:val="it-IT"/>
        </w:rPr>
        <w:pict w14:anchorId="44380B77">
          <v:rect id="_x0000_i1031" style="width:0;height:1.5pt" o:hralign="center" o:hrstd="t" o:hr="t" fillcolor="#a0a0a0" stroked="f"/>
        </w:pict>
      </w:r>
    </w:p>
    <w:p w14:paraId="531FDD56" w14:textId="77777777" w:rsidR="00326F9A" w:rsidRDefault="00000000">
      <w:pPr>
        <w:pStyle w:val="Titolo2"/>
      </w:pPr>
      <w:r>
        <w:rPr>
          <w:color w:val="009933"/>
        </w:rPr>
        <w:t>FORM</w:t>
      </w:r>
    </w:p>
    <w:p w14:paraId="087B07A9" w14:textId="77777777" w:rsidR="00326F9A" w:rsidRDefault="00000000">
      <w:r>
        <w:rPr>
          <w:b/>
          <w:color w:val="009933"/>
        </w:rPr>
        <w:t>&lt;FORM&gt;&lt;/FORM&gt; - Form</w:t>
      </w:r>
    </w:p>
    <w:p w14:paraId="72E18295" w14:textId="77777777" w:rsidR="00326F9A" w:rsidRDefault="00000000">
      <w:r>
        <w:rPr>
          <w:b/>
          <w:color w:val="009933"/>
        </w:rPr>
        <w:t>&lt;INPUT TYPE='text'&gt; - Campo di testo</w:t>
      </w:r>
    </w:p>
    <w:p w14:paraId="505B8411" w14:textId="77777777" w:rsidR="00326F9A" w:rsidRDefault="00000000">
      <w:r>
        <w:rPr>
          <w:b/>
          <w:color w:val="009933"/>
        </w:rPr>
        <w:t>&lt;INPUT TYPE='password'&gt; - Campo password</w:t>
      </w:r>
    </w:p>
    <w:p w14:paraId="61E6566B" w14:textId="77777777" w:rsidR="00326F9A" w:rsidRDefault="00000000">
      <w:r>
        <w:rPr>
          <w:b/>
          <w:color w:val="009933"/>
        </w:rPr>
        <w:t>&lt;INPUT TYPE='submit'&gt; - Pulsante di invio</w:t>
      </w:r>
    </w:p>
    <w:p w14:paraId="5C8E2355" w14:textId="77777777" w:rsidR="00326F9A" w:rsidRDefault="00000000">
      <w:r>
        <w:rPr>
          <w:b/>
          <w:color w:val="009933"/>
        </w:rPr>
        <w:t>&lt;INPUT TYPE='reset'&gt; - Pulsante di reset</w:t>
      </w:r>
    </w:p>
    <w:p w14:paraId="53EE5343" w14:textId="77777777" w:rsidR="00326F9A" w:rsidRDefault="00000000">
      <w:r>
        <w:rPr>
          <w:b/>
          <w:color w:val="009933"/>
        </w:rPr>
        <w:t>&lt;TEXTAREA&gt;&lt;/TEXTAREA&gt; - Area di testo</w:t>
      </w:r>
    </w:p>
    <w:p w14:paraId="78FD13F1" w14:textId="77777777" w:rsidR="00326F9A" w:rsidRDefault="00000000">
      <w:r>
        <w:rPr>
          <w:b/>
          <w:color w:val="009933"/>
        </w:rPr>
        <w:t>&lt;SELECT&gt;&lt;OPTION&gt;&lt;/OPTION&gt;&lt;/SELECT&gt; - Menu a tendina</w:t>
      </w:r>
    </w:p>
    <w:p w14:paraId="1FF30641" w14:textId="77777777" w:rsidR="00326F9A" w:rsidRPr="0096774A" w:rsidRDefault="00000000">
      <w:pPr>
        <w:rPr>
          <w:lang w:val="it-IT"/>
        </w:rPr>
      </w:pPr>
      <w:r w:rsidRPr="0096774A">
        <w:rPr>
          <w:b/>
          <w:color w:val="009933"/>
          <w:lang w:val="it-IT"/>
        </w:rPr>
        <w:t>&lt;BUTTON&gt;&lt;/BUTTON&gt; - Bottone personalizzato</w:t>
      </w:r>
    </w:p>
    <w:p w14:paraId="4943AF46" w14:textId="77777777" w:rsidR="00326F9A" w:rsidRDefault="00000000">
      <w:pPr>
        <w:rPr>
          <w:b/>
          <w:color w:val="009933"/>
          <w:lang w:val="it-IT"/>
        </w:rPr>
      </w:pPr>
      <w:r w:rsidRPr="0096774A">
        <w:rPr>
          <w:b/>
          <w:color w:val="009933"/>
          <w:lang w:val="it-IT"/>
        </w:rPr>
        <w:t>&lt;LABEL&gt;&lt;/LABEL&gt; - Etichetta per input</w:t>
      </w:r>
    </w:p>
    <w:p w14:paraId="66A2FFAA" w14:textId="668357DE" w:rsidR="0096774A" w:rsidRPr="0096774A" w:rsidRDefault="00000000">
      <w:pPr>
        <w:rPr>
          <w:lang w:val="it-IT"/>
        </w:rPr>
      </w:pPr>
      <w:r>
        <w:rPr>
          <w:b/>
          <w:color w:val="0066CC"/>
          <w:lang w:val="it-IT"/>
        </w:rPr>
        <w:pict w14:anchorId="45D70FBB">
          <v:rect id="_x0000_i1032" style="width:0;height:1.5pt" o:hralign="center" o:hrstd="t" o:hr="t" fillcolor="#a0a0a0" stroked="f"/>
        </w:pict>
      </w:r>
    </w:p>
    <w:p w14:paraId="44A7EB18" w14:textId="77777777" w:rsidR="00326F9A" w:rsidRPr="0096774A" w:rsidRDefault="00000000">
      <w:pPr>
        <w:pStyle w:val="Titolo2"/>
        <w:rPr>
          <w:lang w:val="it-IT"/>
        </w:rPr>
      </w:pPr>
      <w:r w:rsidRPr="0096774A">
        <w:rPr>
          <w:color w:val="CC3300"/>
          <w:lang w:val="it-IT"/>
        </w:rPr>
        <w:t>MAPPE SENSIBILI</w:t>
      </w:r>
    </w:p>
    <w:p w14:paraId="78F2C950" w14:textId="77777777" w:rsidR="00326F9A" w:rsidRPr="0096774A" w:rsidRDefault="00000000">
      <w:pPr>
        <w:rPr>
          <w:lang w:val="it-IT"/>
        </w:rPr>
      </w:pPr>
      <w:r w:rsidRPr="0096774A">
        <w:rPr>
          <w:b/>
          <w:color w:val="CC3300"/>
          <w:lang w:val="it-IT"/>
        </w:rPr>
        <w:t>&lt;MAP NAME='mappa'&gt; - Definizione della mappa</w:t>
      </w:r>
    </w:p>
    <w:p w14:paraId="1521FADA" w14:textId="77777777" w:rsidR="00326F9A" w:rsidRDefault="00000000">
      <w:r>
        <w:rPr>
          <w:b/>
          <w:color w:val="CC3300"/>
        </w:rPr>
        <w:t>&lt;AREA SHAPE='rect' COORDS='x1,y1,x2,y2' HREF='url'&gt; - Area rettangolare</w:t>
      </w:r>
    </w:p>
    <w:p w14:paraId="53A1292D" w14:textId="77777777" w:rsidR="00326F9A" w:rsidRDefault="00000000">
      <w:r>
        <w:rPr>
          <w:b/>
          <w:color w:val="CC3300"/>
        </w:rPr>
        <w:t>&lt;AREA SHAPE='circle' COORDS='x,y,r' HREF='url'&gt; - Area circolare</w:t>
      </w:r>
    </w:p>
    <w:p w14:paraId="68B59516" w14:textId="77777777" w:rsidR="00326F9A" w:rsidRPr="0096774A" w:rsidRDefault="00000000">
      <w:pPr>
        <w:rPr>
          <w:u w:val="single"/>
        </w:rPr>
      </w:pPr>
      <w:r>
        <w:rPr>
          <w:b/>
          <w:color w:val="CC3300"/>
        </w:rPr>
        <w:t>&lt;AREA SHAPE='poly' COORDS='x1,y1,x2,y2,...' HREF='url'&gt; - Area poligonale</w:t>
      </w:r>
    </w:p>
    <w:sectPr w:rsidR="00326F9A" w:rsidRPr="00967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532673">
    <w:abstractNumId w:val="8"/>
  </w:num>
  <w:num w:numId="2" w16cid:durableId="835191072">
    <w:abstractNumId w:val="6"/>
  </w:num>
  <w:num w:numId="3" w16cid:durableId="1853915036">
    <w:abstractNumId w:val="5"/>
  </w:num>
  <w:num w:numId="4" w16cid:durableId="1832940922">
    <w:abstractNumId w:val="4"/>
  </w:num>
  <w:num w:numId="5" w16cid:durableId="626009374">
    <w:abstractNumId w:val="7"/>
  </w:num>
  <w:num w:numId="6" w16cid:durableId="2111121384">
    <w:abstractNumId w:val="3"/>
  </w:num>
  <w:num w:numId="7" w16cid:durableId="1611666786">
    <w:abstractNumId w:val="2"/>
  </w:num>
  <w:num w:numId="8" w16cid:durableId="1190491209">
    <w:abstractNumId w:val="1"/>
  </w:num>
  <w:num w:numId="9" w16cid:durableId="29818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996"/>
    <w:rsid w:val="0029639D"/>
    <w:rsid w:val="002A0F08"/>
    <w:rsid w:val="00326F90"/>
    <w:rsid w:val="00326F9A"/>
    <w:rsid w:val="00361BB1"/>
    <w:rsid w:val="0048103D"/>
    <w:rsid w:val="008E4CB2"/>
    <w:rsid w:val="0096774A"/>
    <w:rsid w:val="00AA1D8D"/>
    <w:rsid w:val="00B47730"/>
    <w:rsid w:val="00CB0664"/>
    <w:rsid w:val="00CD4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2E1E39"/>
  <w14:defaultImageDpi w14:val="300"/>
  <w15:docId w15:val="{7FA16353-C260-4A66-8429-2E9C80F9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 31</cp:lastModifiedBy>
  <cp:revision>3</cp:revision>
  <dcterms:created xsi:type="dcterms:W3CDTF">2025-03-31T18:59:00Z</dcterms:created>
  <dcterms:modified xsi:type="dcterms:W3CDTF">2025-04-01T08:03:00Z</dcterms:modified>
  <cp:category/>
</cp:coreProperties>
</file>