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 Stringhe in C</w:t>
      </w:r>
    </w:p>
    <w:p>
      <w:r>
        <w:t>Le stringhe in C sono sequenze di caratteri terminate dal carattere null '\0'. Il linguaggio C non fornisce un tipo di dato specifico per le stringhe, ma esse vengono gestite come array di caratteri.</w:t>
      </w:r>
    </w:p>
    <w:p>
      <w:pPr>
        <w:pStyle w:val="Heading2"/>
      </w:pPr>
      <w:r>
        <w:t>Dichiarazione e Inizializzazione</w:t>
      </w:r>
    </w:p>
    <w:p>
      <w:r>
        <w:t>Le stringhe possono essere dichiarate e inizializzate in diversi modi:</w:t>
      </w:r>
    </w:p>
    <w:p>
      <w:r>
        <w:t>char str1[] = "Hello, World!";</w:t>
        <w:br/>
        <w:t>char str2[20] = "C Programming";</w:t>
        <w:br/>
        <w:t>char str3[] = {'H', 'e', 'l', 'l', 'o', '\0'};</w:t>
        <w:br/>
      </w:r>
    </w:p>
    <w:p>
      <w:pPr>
        <w:pStyle w:val="Heading2"/>
      </w:pPr>
      <w:r>
        <w:t>Input e Output di Stringhe</w:t>
      </w:r>
    </w:p>
    <w:p>
      <w:r>
        <w:t>Per leggere e stampare stringhe si possono usare diverse funzioni:</w:t>
      </w:r>
    </w:p>
    <w:p>
      <w:r>
        <w:t>#include &lt;stdio.h&gt;</w:t>
        <w:br/>
        <w:br/>
        <w:t>int main() {</w:t>
        <w:br/>
        <w:t xml:space="preserve">    char name[50];</w:t>
        <w:br/>
        <w:t xml:space="preserve">    printf("Inserisci il tuo nome: ");</w:t>
        <w:br/>
        <w:t xml:space="preserve">    scanf("%s", name); // Nota: scanf legge fino al primo spazio</w:t>
        <w:br/>
        <w:t xml:space="preserve">    printf("Ciao, %s!\n", name);</w:t>
        <w:br/>
        <w:t xml:space="preserve">    return 0;</w:t>
        <w:br/>
        <w:t>}</w:t>
        <w:br/>
      </w:r>
    </w:p>
    <w:p>
      <w:r>
        <w:t>Tuttavia, `scanf` non gestisce gli spazi. Per leggere stringhe con spazi si può usare `fgets`:</w:t>
      </w:r>
    </w:p>
    <w:p>
      <w:r>
        <w:t>fgets(name, sizeof(name), stdin);</w:t>
      </w:r>
    </w:p>
    <w:p>
      <w:pPr>
        <w:pStyle w:val="Heading2"/>
      </w:pPr>
      <w:r>
        <w:t>Manipolazione delle Stringhe</w:t>
      </w:r>
    </w:p>
    <w:p>
      <w:r>
        <w:t>La libreria `&lt;string.h&gt;` fornisce diverse funzioni utili per la manipolazione delle stringhe:</w:t>
      </w:r>
    </w:p>
    <w:p>
      <w:r>
        <w:t>- `strlen(str)`: Restituisce la lunghezza della stringa.</w:t>
        <w:br/>
        <w:t>- `strcpy(dest, src)`: Copia una stringa in un'altra.</w:t>
        <w:br/>
        <w:t>- `strcat(dest, src)`: Concatena due stringhe.</w:t>
        <w:br/>
        <w:t>- `strcmp(str1, str2)`: Confronta due stringhe.</w:t>
      </w:r>
    </w:p>
    <w:p>
      <w:r>
        <w:t>#include &lt;stdio.h&gt;</w:t>
        <w:br/>
        <w:t>#include &lt;string.h&gt;</w:t>
        <w:br/>
        <w:br/>
        <w:t>int main() {</w:t>
        <w:br/>
        <w:t xml:space="preserve">    char str1[20] = "Hello";</w:t>
        <w:br/>
        <w:t xml:space="preserve">    char str2[] = " World";</w:t>
        <w:br/>
        <w:t xml:space="preserve">    strcat(str1, str2);</w:t>
        <w:br/>
        <w:t xml:space="preserve">    printf("%s\n", str1); // Output: Hello World</w:t>
        <w:br/>
        <w:t xml:space="preserve">    return 0;</w:t>
        <w:br/>
        <w:t>}</w:t>
        <w:br/>
      </w:r>
    </w:p>
    <w:p>
      <w:pPr>
        <w:pStyle w:val="Heading2"/>
      </w:pPr>
      <w:r>
        <w:t>Allocazione Dinamica delle Stringhe</w:t>
      </w:r>
    </w:p>
    <w:p>
      <w:r>
        <w:t>Le stringhe possono essere allocate dinamicamente con `malloc` o `calloc`:</w:t>
      </w:r>
    </w:p>
    <w:p>
      <w:r>
        <w:t>#include &lt;stdio.h&gt;</w:t>
        <w:br/>
        <w:t>#include &lt;stdlib.h&gt;</w:t>
        <w:br/>
        <w:t>#include &lt;string.h&gt;</w:t>
        <w:br/>
        <w:br/>
        <w:t>int main() {</w:t>
        <w:br/>
        <w:t xml:space="preserve">    char *str;</w:t>
        <w:br/>
        <w:t xml:space="preserve">    str = (char *)malloc(50 * sizeof(char));</w:t>
        <w:br/>
        <w:t xml:space="preserve">    if (str == NULL) {</w:t>
        <w:br/>
        <w:t xml:space="preserve">        printf("Memoria insufficiente!\n");</w:t>
        <w:br/>
        <w:t xml:space="preserve">        return 1;</w:t>
        <w:br/>
        <w:t xml:space="preserve">    }</w:t>
        <w:br/>
        <w:t xml:space="preserve">    strcpy(str, "Programmazione in C");</w:t>
        <w:br/>
        <w:t xml:space="preserve">    printf("%s\n", str);</w:t>
        <w:br/>
        <w:t xml:space="preserve">    free(str);</w:t>
        <w:br/>
        <w:t xml:space="preserve">    return 0;</w:t>
        <w:br/>
        <w:t>}</w:t>
        <w:br/>
      </w:r>
    </w:p>
    <w:p>
      <w:pPr>
        <w:pStyle w:val="Heading2"/>
      </w:pPr>
      <w:r>
        <w:t>Conclusione</w:t>
      </w:r>
    </w:p>
    <w:p>
      <w:r>
        <w:t>Le stringhe in C sono gestite come array di caratteri e richiedono una gestione esplicita della memoria. La libreria `&lt;string.h&gt;` offre molte funzioni per la manipolazione delle stringhe, ma è necessario fare attenzione alla gestione della memoria per evitare errori come buffer overflow o memory leak.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